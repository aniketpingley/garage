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5FDA" w:rsidRDefault="00000000">
      <w:pPr>
        <w:pStyle w:val="Heading1"/>
      </w:pPr>
      <w:r>
        <w:t>SOP: Creating an HTML-Based Report from Canva PNGs on Ubuntu (WSL)</w:t>
      </w:r>
    </w:p>
    <w:p w:rsidR="00105FDA" w:rsidRDefault="00000000">
      <w:pPr>
        <w:pStyle w:val="Heading2"/>
      </w:pPr>
      <w:r>
        <w:t>Objective</w:t>
      </w:r>
    </w:p>
    <w:p w:rsidR="00105FDA" w:rsidRDefault="00000000">
      <w:r>
        <w:t>To generate a navigable set of standalone HTML pages from PNG exports of a Canva design, using lossless compression and Python automation on an Ubuntu-based system (e.g., WSL).</w:t>
      </w:r>
    </w:p>
    <w:p w:rsidR="00105FDA" w:rsidRDefault="00000000">
      <w:pPr>
        <w:pStyle w:val="Heading2"/>
      </w:pPr>
      <w:r>
        <w:t>Pre-requisites</w:t>
      </w:r>
    </w:p>
    <w:p w:rsidR="00105FDA" w:rsidRDefault="00000000">
      <w:r>
        <w:t>- Ubuntu shell (tested on WSL / Ubuntu 20.04+)</w:t>
      </w:r>
    </w:p>
    <w:p w:rsidR="00105FDA" w:rsidRDefault="00000000">
      <w:r>
        <w:t>- Basic command-line proficiency</w:t>
      </w:r>
    </w:p>
    <w:p w:rsidR="00105FDA" w:rsidRDefault="00000000">
      <w:r>
        <w:t>- Tools installed:</w:t>
      </w:r>
    </w:p>
    <w:p w:rsidR="00105FDA" w:rsidRDefault="00000000">
      <w:r>
        <w:t>- pngcrush</w:t>
      </w:r>
    </w:p>
    <w:p w:rsidR="00105FDA" w:rsidRDefault="00000000">
      <w:r>
        <w:t>- python3</w:t>
      </w:r>
    </w:p>
    <w:p w:rsidR="00105FDA" w:rsidRDefault="00000000">
      <w:pPr>
        <w:pStyle w:val="Heading2"/>
      </w:pPr>
      <w:r>
        <w:t>Step 1: Export PNG Pages from Canva</w:t>
      </w:r>
    </w:p>
    <w:p w:rsidR="00105FDA" w:rsidRDefault="00000000">
      <w:r>
        <w:t>1. Open your Canva project.</w:t>
      </w:r>
    </w:p>
    <w:p w:rsidR="00105FDA" w:rsidRDefault="00000000">
      <w:r>
        <w:t>2. Click Share → Download.</w:t>
      </w:r>
    </w:p>
    <w:p w:rsidR="00105FDA" w:rsidRDefault="00000000">
      <w:r>
        <w:t>3. Choose File type: PNG, and select All Pages.</w:t>
      </w:r>
    </w:p>
    <w:p w:rsidR="00105FDA" w:rsidRDefault="00000000">
      <w:r>
        <w:t>4. Download the zipped file and extract it into a local folder.</w:t>
      </w:r>
    </w:p>
    <w:p w:rsidR="00105FDA" w:rsidRDefault="00000000">
      <w:r>
        <w:t>5. Ensure the PNGs are named sequentially (e.g., 1.png, 2.png, ..., 76.png).</w:t>
      </w:r>
    </w:p>
    <w:p w:rsidR="00105FDA" w:rsidRDefault="00000000">
      <w:pPr>
        <w:pStyle w:val="Heading2"/>
      </w:pPr>
      <w:r>
        <w:t>Step 2: Compress PNG Images (Lossless)</w:t>
      </w:r>
    </w:p>
    <w:p w:rsidR="00105FDA" w:rsidRDefault="00000000">
      <w:r>
        <w:t>Use pngcrush to optimize images that are larger than 1 MB.</w:t>
      </w:r>
    </w:p>
    <w:p w:rsidR="00105FDA" w:rsidRDefault="00105FDA"/>
    <w:p w:rsidR="00105FDA" w:rsidRDefault="00000000">
      <w:r>
        <w:t>Install pngcrush (if not already):</w:t>
      </w:r>
    </w:p>
    <w:p w:rsidR="00105FDA" w:rsidRDefault="00000000">
      <w:r>
        <w:t>sudo apt update</w:t>
      </w:r>
    </w:p>
    <w:p w:rsidR="00105FDA" w:rsidRDefault="00000000">
      <w:r>
        <w:t>sudo apt install pngcrush</w:t>
      </w:r>
    </w:p>
    <w:p w:rsidR="00105FDA" w:rsidRDefault="00105FDA"/>
    <w:p w:rsidR="00105FDA" w:rsidRDefault="00000000">
      <w:r>
        <w:t>Run the following script in your shell:</w:t>
      </w:r>
    </w:p>
    <w:p w:rsidR="00105FDA" w:rsidRDefault="00105FDA"/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mkdir -p crushed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find . -type f -size +1M -iname "*.png" -exec bash -c '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for img; do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base=$(basename "$img")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pngcrush -brute -reduce "$img" "crushed/$base"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done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' bash {} +</w:t>
      </w:r>
    </w:p>
    <w:p w:rsidR="00105FDA" w:rsidRDefault="00105FDA"/>
    <w:p w:rsidR="00105FDA" w:rsidRDefault="00000000">
      <w:r>
        <w:t>This script finds all .png files over 1MB and compresses them using pngcrush. Output is saved to the crushed/ folder.</w:t>
      </w:r>
    </w:p>
    <w:p w:rsidR="00105FDA" w:rsidRDefault="00105FDA"/>
    <w:p w:rsidR="00105FDA" w:rsidRDefault="00000000">
      <w:r>
        <w:t>Note: Compression is lossless, so image quality remains unchanged.</w:t>
      </w:r>
    </w:p>
    <w:p w:rsidR="00105FDA" w:rsidRDefault="00105FDA"/>
    <w:p w:rsidR="00105FDA" w:rsidRDefault="00000000">
      <w:pPr>
        <w:pStyle w:val="Heading2"/>
      </w:pPr>
      <w:r>
        <w:t>Step 3: Generate HTML Pages Using Python Script</w:t>
      </w:r>
    </w:p>
    <w:p w:rsidR="00105FDA" w:rsidRDefault="00000000">
      <w:r>
        <w:t>Move to the crushed/ folder:</w:t>
      </w:r>
    </w:p>
    <w:p w:rsidR="00105FDA" w:rsidRDefault="00000000">
      <w:r>
        <w:t>cd crushed</w:t>
      </w:r>
    </w:p>
    <w:p w:rsidR="00105FDA" w:rsidRDefault="00105FDA"/>
    <w:p w:rsidR="00105FDA" w:rsidRDefault="00000000">
      <w:r>
        <w:t>Save the following script as generate_html_pages.py and run it with python3 generate_html_pages.py.</w:t>
      </w:r>
    </w:p>
    <w:p w:rsidR="00105FDA" w:rsidRDefault="00105FDA"/>
    <w:p w:rsidR="00105FDA" w:rsidRDefault="00000000">
      <w:r>
        <w:t>(Full script included at the end of this document.)</w:t>
      </w:r>
    </w:p>
    <w:p w:rsidR="00105FDA" w:rsidRDefault="00000000">
      <w:pPr>
        <w:pStyle w:val="Heading2"/>
      </w:pPr>
      <w:r>
        <w:t>Step 4: Create the Home Page</w:t>
      </w:r>
    </w:p>
    <w:p w:rsidR="00105FDA" w:rsidRDefault="00000000">
      <w:r>
        <w:t>Duplicate 1.html as the landing page:</w:t>
      </w:r>
    </w:p>
    <w:p w:rsidR="00105FDA" w:rsidRDefault="00000000">
      <w:r>
        <w:t>cp 1.html index.html</w:t>
      </w:r>
    </w:p>
    <w:p w:rsidR="00105FDA" w:rsidRDefault="00105FDA"/>
    <w:p w:rsidR="00105FDA" w:rsidRDefault="00000000">
      <w:r>
        <w:t>You may edit index.html later to customize its appearance as the entry point.</w:t>
      </w:r>
    </w:p>
    <w:p w:rsidR="00105FDA" w:rsidRDefault="00000000">
      <w:pPr>
        <w:pStyle w:val="Heading2"/>
      </w:pPr>
      <w:r>
        <w:t>Final Output</w:t>
      </w:r>
    </w:p>
    <w:p w:rsidR="00105FDA" w:rsidRDefault="00000000">
      <w:r>
        <w:t>- index.html — Home page</w:t>
      </w:r>
    </w:p>
    <w:p w:rsidR="00105FDA" w:rsidRDefault="00000000">
      <w:r>
        <w:lastRenderedPageBreak/>
        <w:t>- 1.html, 2.html, ..., N.html — All individual pages</w:t>
      </w:r>
    </w:p>
    <w:p w:rsidR="00105FDA" w:rsidRDefault="00000000">
      <w:r>
        <w:t>- All PNGs are served directly, not base64 embedded</w:t>
      </w:r>
    </w:p>
    <w:p w:rsidR="00105FDA" w:rsidRDefault="00000000">
      <w:r>
        <w:t>- All files in crushed/ folder ready for static web hosting or ZIP distribution</w:t>
      </w:r>
    </w:p>
    <w:p w:rsidR="00105FDA" w:rsidRDefault="00000000">
      <w:pPr>
        <w:pStyle w:val="Heading2"/>
      </w:pPr>
      <w:r>
        <w:t>Optional Next Steps</w:t>
      </w:r>
    </w:p>
    <w:p w:rsidR="00105FDA" w:rsidRDefault="00000000">
      <w:r>
        <w:t>- Upload the folder to GitHub Pages or Netlify for online access</w:t>
      </w:r>
    </w:p>
    <w:p w:rsidR="00105FDA" w:rsidRDefault="00000000">
      <w:r>
        <w:t>- Bundle the folder into a .zip for sharing</w:t>
      </w:r>
    </w:p>
    <w:p w:rsidR="00105FDA" w:rsidRDefault="00000000">
      <w:r>
        <w:t>- Add a search or table of contents (via another script)</w:t>
      </w:r>
    </w:p>
    <w:p w:rsidR="00105FDA" w:rsidRDefault="00000000">
      <w:pPr>
        <w:pStyle w:val="Heading2"/>
      </w:pPr>
      <w:r>
        <w:t>Appendix: Python Script for HTML Generation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import os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def extract_number(filename):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return int(os.path.splitext(filename)[0])  # Assumes filenames like '1.png'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image_files = sorted(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[f for f in os.listdir() if f.lower().endswith('.png')],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key=extract_number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)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for i, img_file in enumerate(image_files):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page_num = i + 1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prev_page = f"{page_num - 1}.html" if i &gt; 0 else None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next_page = f"{page_num + 1}.html" if i &lt; len(image_files) - 1 else None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image_src = f"{img_file}"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home_page = "index.html"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lastRenderedPageBreak/>
        <w:t xml:space="preserve">    html = f'''&lt;!DOCTYPE html&gt;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&lt;html&gt;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&lt;head&gt;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&lt;meta charset="utf-8"&gt;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&lt;title&gt;Page {page_num}&lt;/title&gt;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&lt;style&gt;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body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text-align: center;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font-family: sans-serif;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margin: 0;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padding: 20px;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.nav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margin: 20px auto;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font-size: 20px;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.nav a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background-color: #007BFF;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color: white;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text-decoration: none;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padding: 10px 20px;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margin: 0 10px;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border-radius: 5px;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font-weight: bold;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display: inline-block;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lastRenderedPageBreak/>
        <w:t xml:space="preserve">    .nav a:hover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background-color: #0056b3;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.home-button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font-size: 16px;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padding: 6px 14px;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margin-top: 10px;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img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max-width: 100%;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height: auto;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margin-top: 20px;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box-shadow: 0 4px 12px rgba(0,0,0,0.1);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.side-nav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position: fixed;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top: 50%;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transform: translateY(-50%);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font-size: 18px;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.side-nav.left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left: 10px;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.side-nav.right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right: 10px;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lastRenderedPageBreak/>
        <w:t xml:space="preserve">    .side-nav a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background-color: #007BFF;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color: white;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text-decoration: none;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padding: 10px 16px;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border-radius: 5px;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display: inline-block;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.side-nav a:hover {{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background-color: #0056b3;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&lt;/style&gt;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&lt;/head&gt;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&lt;body&gt;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&lt;div class="nav"&gt;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{{'&lt;a href="' + prev_page + '"&gt;← Prev&lt;/a&gt;' if prev_page else ''}}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{{'&lt;a href="' + next_page + '"&gt;Next →&lt;/a&gt;' if next_page else ''}}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&lt;/div&gt;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&lt;h2&gt;Page {{page_num}}&lt;/h2&gt;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&lt;div&gt;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&lt;a href="{{home_page}}" class="nav home-button"&gt;Home&lt;/a&gt;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&lt;/div&gt;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&lt;img src="{{image_src}}" alt="Page {{page_num}}"&gt;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&lt;div class="nav"&gt;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{{'&lt;a href="' + prev_page + '"&gt;← Prev&lt;/a&gt;' if prev_page else ''}}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{{'&lt;a href="' + next_page + '"&gt;Next →&lt;/a&gt;' if next_page else ''}}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&lt;/div&gt;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{{'&lt;div class="side-nav left"&gt;&lt;a href="' + prev_page + '"&gt;←&lt;/a&gt;&lt;/div&gt;' if prev_page else ''}}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{{'&lt;div class="side-nav right"&gt;&lt;a href="' + next_page + '"&gt;→&lt;/a&gt;&lt;/div&gt;' if next_page else ''}}</w:t>
      </w:r>
    </w:p>
    <w:p w:rsidR="00105FDA" w:rsidRPr="00F73EA3" w:rsidRDefault="00105FDA">
      <w:pPr>
        <w:rPr>
          <w:rFonts w:ascii="Consolas" w:hAnsi="Consolas"/>
        </w:rPr>
      </w:pP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&lt;/body&gt;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&lt;/html&gt;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>'''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with open(f"{page_num}.html", "w", encoding="utf-8") as f:</w:t>
      </w:r>
    </w:p>
    <w:p w:rsidR="00105FDA" w:rsidRPr="00F73EA3" w:rsidRDefault="00000000">
      <w:pPr>
        <w:rPr>
          <w:rFonts w:ascii="Consolas" w:hAnsi="Consolas"/>
        </w:rPr>
      </w:pPr>
      <w:r w:rsidRPr="00F73EA3">
        <w:rPr>
          <w:rFonts w:ascii="Consolas" w:hAnsi="Consolas"/>
        </w:rPr>
        <w:t xml:space="preserve">        f.write(html)</w:t>
      </w:r>
    </w:p>
    <w:sectPr w:rsidR="00105FDA" w:rsidRPr="00F73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668742">
    <w:abstractNumId w:val="8"/>
  </w:num>
  <w:num w:numId="2" w16cid:durableId="338506427">
    <w:abstractNumId w:val="6"/>
  </w:num>
  <w:num w:numId="3" w16cid:durableId="1960407640">
    <w:abstractNumId w:val="5"/>
  </w:num>
  <w:num w:numId="4" w16cid:durableId="1059548465">
    <w:abstractNumId w:val="4"/>
  </w:num>
  <w:num w:numId="5" w16cid:durableId="1970085504">
    <w:abstractNumId w:val="7"/>
  </w:num>
  <w:num w:numId="6" w16cid:durableId="1238516381">
    <w:abstractNumId w:val="3"/>
  </w:num>
  <w:num w:numId="7" w16cid:durableId="436103305">
    <w:abstractNumId w:val="2"/>
  </w:num>
  <w:num w:numId="8" w16cid:durableId="1602833362">
    <w:abstractNumId w:val="1"/>
  </w:num>
  <w:num w:numId="9" w16cid:durableId="6881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FDA"/>
    <w:rsid w:val="0015074B"/>
    <w:rsid w:val="0029639D"/>
    <w:rsid w:val="00326F90"/>
    <w:rsid w:val="00AA1D8D"/>
    <w:rsid w:val="00B47730"/>
    <w:rsid w:val="00C30D52"/>
    <w:rsid w:val="00CB0664"/>
    <w:rsid w:val="00F73E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ADC922-7304-415A-BC76-37FFA28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Pingley</cp:lastModifiedBy>
  <cp:revision>2</cp:revision>
  <dcterms:created xsi:type="dcterms:W3CDTF">2013-12-23T23:15:00Z</dcterms:created>
  <dcterms:modified xsi:type="dcterms:W3CDTF">2025-06-19T08:58:00Z</dcterms:modified>
  <cp:category/>
</cp:coreProperties>
</file>